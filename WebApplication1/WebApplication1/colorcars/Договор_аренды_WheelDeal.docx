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6CCE1" w14:textId="77777777" w:rsidR="00252001" w:rsidRPr="00BB239A" w:rsidRDefault="007B6D98">
      <w:pPr>
        <w:pStyle w:val="aa"/>
        <w:rPr>
          <w:lang w:val="ru-RU"/>
        </w:rPr>
      </w:pPr>
      <w:r w:rsidRPr="00BB239A">
        <w:rPr>
          <w:lang w:val="ru-RU"/>
        </w:rPr>
        <w:t>ДОГОВОР АРЕНДЫ АВТОМОБИЛЯ</w:t>
      </w:r>
    </w:p>
    <w:p w14:paraId="465ED7D6" w14:textId="77777777" w:rsidR="00252001" w:rsidRPr="00BB239A" w:rsidRDefault="007B6D98">
      <w:pPr>
        <w:rPr>
          <w:lang w:val="ru-RU"/>
        </w:rPr>
      </w:pPr>
      <w:r w:rsidRPr="00BB239A">
        <w:rPr>
          <w:lang w:val="ru-RU"/>
        </w:rPr>
        <w:br/>
        <w:t>г. [Город]                                                              "[Дата]"</w:t>
      </w:r>
      <w:r w:rsidRPr="00BB239A">
        <w:rPr>
          <w:lang w:val="ru-RU"/>
        </w:rPr>
        <w:br/>
        <w:t>Мы, нижеподписавшиеся:</w:t>
      </w:r>
      <w:r w:rsidRPr="00BB239A">
        <w:rPr>
          <w:lang w:val="ru-RU"/>
        </w:rPr>
        <w:br/>
        <w:t>Арендодатель: [ФИО / Название компании], именуемый в дальнейшем "Арендодатель",</w:t>
      </w:r>
      <w:r w:rsidRPr="00BB239A">
        <w:rPr>
          <w:lang w:val="ru-RU"/>
        </w:rPr>
        <w:br/>
        <w:t>и</w:t>
      </w:r>
      <w:r w:rsidRPr="00BB239A">
        <w:rPr>
          <w:lang w:val="ru-RU"/>
        </w:rPr>
        <w:br/>
        <w:t xml:space="preserve">Арендатор: [ФИО], именуемый в </w:t>
      </w:r>
      <w:r w:rsidRPr="00BB239A">
        <w:rPr>
          <w:lang w:val="ru-RU"/>
        </w:rPr>
        <w:t>дальнейшем "Арендатор",</w:t>
      </w:r>
      <w:r w:rsidRPr="00BB239A">
        <w:rPr>
          <w:lang w:val="ru-RU"/>
        </w:rPr>
        <w:br/>
        <w:t>заключили настоящий договор аренды автомобиля (далее — "Договор") о нижеследующем.</w:t>
      </w:r>
      <w:r w:rsidRPr="00BB239A">
        <w:rPr>
          <w:lang w:val="ru-RU"/>
        </w:rPr>
        <w:br/>
      </w:r>
    </w:p>
    <w:p w14:paraId="3F8B0F93" w14:textId="77777777" w:rsidR="00252001" w:rsidRPr="00BB239A" w:rsidRDefault="007B6D98">
      <w:pPr>
        <w:pStyle w:val="1"/>
        <w:rPr>
          <w:lang w:val="ru-RU"/>
        </w:rPr>
      </w:pPr>
      <w:r w:rsidRPr="00BB239A">
        <w:rPr>
          <w:lang w:val="ru-RU"/>
        </w:rPr>
        <w:t>1. Предмет договора</w:t>
      </w:r>
    </w:p>
    <w:p w14:paraId="54E14448" w14:textId="2B3F2FE2" w:rsidR="00252001" w:rsidRPr="00BB239A" w:rsidRDefault="007B6D98">
      <w:pPr>
        <w:rPr>
          <w:lang w:val="ru-RU"/>
        </w:rPr>
      </w:pPr>
      <w:r w:rsidRPr="00BB239A">
        <w:rPr>
          <w:lang w:val="ru-RU"/>
        </w:rPr>
        <w:br/>
        <w:t>1.1. Арендодатель предоставляет, а Арендатор принимает в аренду автомобиль:</w:t>
      </w:r>
      <w:r w:rsidRPr="00BB239A">
        <w:rPr>
          <w:lang w:val="ru-RU"/>
        </w:rPr>
        <w:br/>
        <w:t>Марка: [</w:t>
      </w:r>
      <w:r w:rsidRPr="00BB239A">
        <w:rPr>
          <w:lang w:val="ru-RU"/>
        </w:rPr>
        <w:t>]</w:t>
      </w:r>
      <w:r w:rsidRPr="00BB239A">
        <w:rPr>
          <w:lang w:val="ru-RU"/>
        </w:rPr>
        <w:br/>
        <w:t>Модель: [</w:t>
      </w:r>
      <w:r w:rsidRPr="00BB239A">
        <w:rPr>
          <w:lang w:val="ru-RU"/>
        </w:rPr>
        <w:t>]</w:t>
      </w:r>
      <w:r w:rsidRPr="00BB239A">
        <w:rPr>
          <w:lang w:val="ru-RU"/>
        </w:rPr>
        <w:br/>
      </w:r>
      <w:r w:rsidR="00BB239A">
        <w:rPr>
          <w:lang w:val="ru-RU"/>
        </w:rPr>
        <w:t>Номер лицензии:</w:t>
      </w:r>
      <w:r w:rsidR="00BB239A" w:rsidRPr="00BB239A">
        <w:rPr>
          <w:lang w:val="ru-RU"/>
        </w:rPr>
        <w:t>[</w:t>
      </w:r>
      <w:r w:rsidRPr="007B6D98">
        <w:rPr>
          <w:lang w:val="ru-RU"/>
        </w:rPr>
        <w:t>]</w:t>
      </w:r>
      <w:r w:rsidRPr="00BB239A">
        <w:rPr>
          <w:lang w:val="ru-RU"/>
        </w:rPr>
        <w:br/>
      </w:r>
    </w:p>
    <w:p w14:paraId="61055BBD" w14:textId="77777777" w:rsidR="00252001" w:rsidRPr="00BB239A" w:rsidRDefault="007B6D98">
      <w:pPr>
        <w:pStyle w:val="1"/>
        <w:rPr>
          <w:lang w:val="ru-RU"/>
        </w:rPr>
      </w:pPr>
      <w:r w:rsidRPr="00BB239A">
        <w:rPr>
          <w:lang w:val="ru-RU"/>
        </w:rPr>
        <w:t>2. Срок аренды</w:t>
      </w:r>
    </w:p>
    <w:p w14:paraId="259D5CD8" w14:textId="77777777" w:rsidR="00252001" w:rsidRPr="00BB239A" w:rsidRDefault="007B6D98">
      <w:pPr>
        <w:rPr>
          <w:lang w:val="ru-RU"/>
        </w:rPr>
      </w:pPr>
      <w:r w:rsidRPr="00BB239A">
        <w:rPr>
          <w:lang w:val="ru-RU"/>
        </w:rPr>
        <w:br/>
        <w:t>2.1. Срок аренды автомобиля составляет [кол-во дней/недель/месяцев] с момента подписания настоящего договора.</w:t>
      </w:r>
      <w:r w:rsidRPr="00BB239A">
        <w:rPr>
          <w:lang w:val="ru-RU"/>
        </w:rPr>
        <w:br/>
        <w:t>2.2. Аренда может быть продлена по согласованию сторон.</w:t>
      </w:r>
      <w:r w:rsidRPr="00BB239A">
        <w:rPr>
          <w:lang w:val="ru-RU"/>
        </w:rPr>
        <w:br/>
      </w:r>
    </w:p>
    <w:p w14:paraId="20FF95A0" w14:textId="77777777" w:rsidR="00252001" w:rsidRPr="00BB239A" w:rsidRDefault="007B6D98">
      <w:pPr>
        <w:pStyle w:val="1"/>
        <w:rPr>
          <w:lang w:val="ru-RU"/>
        </w:rPr>
      </w:pPr>
      <w:r w:rsidRPr="00BB239A">
        <w:rPr>
          <w:lang w:val="ru-RU"/>
        </w:rPr>
        <w:t>3. Арендная плата</w:t>
      </w:r>
    </w:p>
    <w:p w14:paraId="081BD5B9" w14:textId="77777777" w:rsidR="00252001" w:rsidRPr="00BB239A" w:rsidRDefault="007B6D98">
      <w:pPr>
        <w:rPr>
          <w:lang w:val="ru-RU"/>
        </w:rPr>
      </w:pPr>
      <w:r w:rsidRPr="00BB239A">
        <w:rPr>
          <w:lang w:val="ru-RU"/>
        </w:rPr>
        <w:br/>
        <w:t>3.1. Арендная плата составляет [сумма] рублей в сутки.</w:t>
      </w:r>
      <w:r w:rsidRPr="00BB239A">
        <w:rPr>
          <w:lang w:val="ru-RU"/>
        </w:rPr>
        <w:br/>
        <w:t>3.2. Оплата производится [предоплата/по факту] на расчетный счет Арендодателя.</w:t>
      </w:r>
      <w:r w:rsidRPr="00BB239A">
        <w:rPr>
          <w:lang w:val="ru-RU"/>
        </w:rPr>
        <w:br/>
      </w:r>
    </w:p>
    <w:p w14:paraId="2EE2CF55" w14:textId="77777777" w:rsidR="00252001" w:rsidRPr="00BB239A" w:rsidRDefault="007B6D98">
      <w:pPr>
        <w:pStyle w:val="1"/>
        <w:rPr>
          <w:lang w:val="ru-RU"/>
        </w:rPr>
      </w:pPr>
      <w:r w:rsidRPr="00BB239A">
        <w:rPr>
          <w:lang w:val="ru-RU"/>
        </w:rPr>
        <w:t>4. Права и обязанности сторон</w:t>
      </w:r>
    </w:p>
    <w:p w14:paraId="4E38C166" w14:textId="77777777" w:rsidR="00252001" w:rsidRPr="00BB239A" w:rsidRDefault="007B6D98">
      <w:pPr>
        <w:rPr>
          <w:lang w:val="ru-RU"/>
        </w:rPr>
      </w:pPr>
      <w:r w:rsidRPr="00BB239A">
        <w:rPr>
          <w:lang w:val="ru-RU"/>
        </w:rPr>
        <w:br/>
        <w:t>4.1. Арендодатель обязуется предоставить технически исправный автомобиль.</w:t>
      </w:r>
      <w:r w:rsidRPr="00BB239A">
        <w:rPr>
          <w:lang w:val="ru-RU"/>
        </w:rPr>
        <w:br/>
        <w:t xml:space="preserve">4.2. Арендатор обязуется использовать автомобиль в соответствии с его </w:t>
      </w:r>
      <w:r w:rsidRPr="00BB239A">
        <w:rPr>
          <w:lang w:val="ru-RU"/>
        </w:rPr>
        <w:lastRenderedPageBreak/>
        <w:t>назначением, не передавать третьим лицам.</w:t>
      </w:r>
      <w:r w:rsidRPr="00BB239A">
        <w:rPr>
          <w:lang w:val="ru-RU"/>
        </w:rPr>
        <w:br/>
        <w:t>4.3. В случае ДТП Арендатор обязан немедленно уведомить Арендодателя и ГИБДД.</w:t>
      </w:r>
      <w:r w:rsidRPr="00BB239A">
        <w:rPr>
          <w:lang w:val="ru-RU"/>
        </w:rPr>
        <w:br/>
      </w:r>
    </w:p>
    <w:p w14:paraId="726057DE" w14:textId="77777777" w:rsidR="00252001" w:rsidRPr="00BB239A" w:rsidRDefault="007B6D98">
      <w:pPr>
        <w:pStyle w:val="1"/>
        <w:rPr>
          <w:lang w:val="ru-RU"/>
        </w:rPr>
      </w:pPr>
      <w:r w:rsidRPr="00BB239A">
        <w:rPr>
          <w:lang w:val="ru-RU"/>
        </w:rPr>
        <w:t>5. Ответственность сторон</w:t>
      </w:r>
    </w:p>
    <w:p w14:paraId="7517DC7A" w14:textId="77777777" w:rsidR="00252001" w:rsidRPr="00BB239A" w:rsidRDefault="007B6D98">
      <w:pPr>
        <w:rPr>
          <w:lang w:val="ru-RU"/>
        </w:rPr>
      </w:pPr>
      <w:r w:rsidRPr="00BB239A">
        <w:rPr>
          <w:lang w:val="ru-RU"/>
        </w:rPr>
        <w:br/>
        <w:t>5.1. За утрату или повреждение автомобиля по вине Арендатора последний несет полную материальную ответственность.</w:t>
      </w:r>
      <w:r w:rsidRPr="00BB239A">
        <w:rPr>
          <w:lang w:val="ru-RU"/>
        </w:rPr>
        <w:br/>
        <w:t>5.2. Арендодатель не несет ответственности за действия Арендатора при эксплуатации автомобиля.</w:t>
      </w:r>
      <w:r w:rsidRPr="00BB239A">
        <w:rPr>
          <w:lang w:val="ru-RU"/>
        </w:rPr>
        <w:br/>
      </w:r>
    </w:p>
    <w:p w14:paraId="2F7225D7" w14:textId="77777777" w:rsidR="00252001" w:rsidRPr="00BB239A" w:rsidRDefault="007B6D98">
      <w:pPr>
        <w:pStyle w:val="1"/>
        <w:rPr>
          <w:lang w:val="ru-RU"/>
        </w:rPr>
      </w:pPr>
      <w:r w:rsidRPr="00BB239A">
        <w:rPr>
          <w:lang w:val="ru-RU"/>
        </w:rPr>
        <w:t>6. Прочие условия</w:t>
      </w:r>
    </w:p>
    <w:p w14:paraId="492263C6" w14:textId="77777777" w:rsidR="00252001" w:rsidRPr="00BB239A" w:rsidRDefault="007B6D98">
      <w:pPr>
        <w:rPr>
          <w:lang w:val="ru-RU"/>
        </w:rPr>
      </w:pPr>
      <w:r w:rsidRPr="00BB239A">
        <w:rPr>
          <w:lang w:val="ru-RU"/>
        </w:rPr>
        <w:br/>
        <w:t>6.1. Все споры, возникающие в связи с исполнением настоящего договора, решаются путем переговоров, а при недостижении согласия — в суде по месту нахождения Арендодателя.</w:t>
      </w:r>
      <w:r w:rsidRPr="00BB239A">
        <w:rPr>
          <w:lang w:val="ru-RU"/>
        </w:rPr>
        <w:br/>
        <w:t>6.2. Настоящий договор составлен в двух экземплярах, имеющих равную юридическую силу.</w:t>
      </w:r>
      <w:r w:rsidRPr="00BB239A">
        <w:rPr>
          <w:lang w:val="ru-RU"/>
        </w:rPr>
        <w:br/>
      </w:r>
    </w:p>
    <w:p w14:paraId="475A8563" w14:textId="77777777" w:rsidR="00252001" w:rsidRDefault="007B6D98">
      <w:r w:rsidRPr="00BB239A">
        <w:rPr>
          <w:lang w:val="ru-RU"/>
        </w:rPr>
        <w:br/>
      </w:r>
      <w:r>
        <w:t>Арендодатель: ___________________ / [ФИО]</w:t>
      </w:r>
      <w:r>
        <w:br/>
      </w:r>
      <w:r>
        <w:br/>
        <w:t>Арендатор:   ___________________ / [ФИО]</w:t>
      </w:r>
      <w:r>
        <w:br/>
      </w:r>
    </w:p>
    <w:sectPr w:rsidR="002520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038621">
    <w:abstractNumId w:val="8"/>
  </w:num>
  <w:num w:numId="2" w16cid:durableId="2017490573">
    <w:abstractNumId w:val="6"/>
  </w:num>
  <w:num w:numId="3" w16cid:durableId="936252452">
    <w:abstractNumId w:val="5"/>
  </w:num>
  <w:num w:numId="4" w16cid:durableId="1847354832">
    <w:abstractNumId w:val="4"/>
  </w:num>
  <w:num w:numId="5" w16cid:durableId="1727869886">
    <w:abstractNumId w:val="7"/>
  </w:num>
  <w:num w:numId="6" w16cid:durableId="180824953">
    <w:abstractNumId w:val="3"/>
  </w:num>
  <w:num w:numId="7" w16cid:durableId="620263595">
    <w:abstractNumId w:val="2"/>
  </w:num>
  <w:num w:numId="8" w16cid:durableId="1610696057">
    <w:abstractNumId w:val="1"/>
  </w:num>
  <w:num w:numId="9" w16cid:durableId="22186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001"/>
    <w:rsid w:val="0029639D"/>
    <w:rsid w:val="00326F90"/>
    <w:rsid w:val="007B6D98"/>
    <w:rsid w:val="00AA1D8D"/>
    <w:rsid w:val="00B47730"/>
    <w:rsid w:val="00BB239A"/>
    <w:rsid w:val="00C370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D2D36AA-2F58-4EA2-AB2A-B14E504A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Кирилл Лобан</cp:lastModifiedBy>
  <cp:revision>3</cp:revision>
  <dcterms:created xsi:type="dcterms:W3CDTF">2013-12-23T23:15:00Z</dcterms:created>
  <dcterms:modified xsi:type="dcterms:W3CDTF">2025-05-22T20:46:00Z</dcterms:modified>
  <cp:category/>
</cp:coreProperties>
</file>